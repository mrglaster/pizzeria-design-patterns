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Report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full_name</w:t>
            </w:r>
          </w:p>
        </w:tc>
        <w:tc>
          <w:tcPr>
            <w:tcW w:type="dxa" w:w="1728"/>
          </w:tcPr>
          <w:p>
            <w:r>
              <w:t>measurement_unit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nomenclature_group</w:t>
            </w:r>
          </w:p>
        </w:tc>
        <w:tc>
          <w:tcPr>
            <w:tcW w:type="dxa" w:w="1728"/>
          </w:tcPr>
          <w:p>
            <w:r>
              <w:t>uid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г: 1</w:t>
            </w:r>
          </w:p>
        </w:tc>
        <w:tc>
          <w:tcPr>
            <w:tcW w:type="dxa" w:w="1728"/>
          </w:tcPr>
          <w:p>
            <w:r>
              <w:t>Пшеничная мука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005afe06-e40f-4bc7-8354-978434ea0ec7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Сахар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8946a530-8fcf-4f8e-b5f8-c69fd11545fd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Сливочное масло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7e91cf25-221f-46c9-8662-d30cd1c79ee8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шт: 1</w:t>
            </w:r>
          </w:p>
        </w:tc>
        <w:tc>
          <w:tcPr>
            <w:tcW w:type="dxa" w:w="1728"/>
          </w:tcPr>
          <w:p>
            <w:r>
              <w:t>Яйца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f3b67b35-7b16-4260-9563-526f8b17d2b3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мл: 1</w:t>
            </w:r>
          </w:p>
        </w:tc>
        <w:tc>
          <w:tcPr>
            <w:tcW w:type="dxa" w:w="1728"/>
          </w:tcPr>
          <w:p>
            <w:r>
              <w:t>Молоко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97809a06-cf35-484b-b2cc-d73ec6bcbb7d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Разрыхлитель теста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ce059007-ea78-4ee0-baca-c1f469e0291c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Соль 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ae422992-f301-4497-a9af-287aae0d68a1</w:t>
            </w:r>
          </w:p>
        </w:tc>
      </w:tr>
      <w:tr>
        <w:tc>
          <w:tcPr>
            <w:tcW w:type="dxa" w:w="1728"/>
          </w:tcPr>
          <w:p>
            <w:r>
              <w:t>nomenclature_full_name</w:t>
            </w:r>
          </w:p>
        </w:tc>
        <w:tc>
          <w:tcPr>
            <w:tcW w:type="dxa" w:w="1728"/>
          </w:tcPr>
          <w:p>
            <w:r>
              <w:t>гр: 1</w:t>
            </w:r>
          </w:p>
        </w:tc>
        <w:tc>
          <w:tcPr>
            <w:tcW w:type="dxa" w:w="1728"/>
          </w:tcPr>
          <w:p>
            <w:r>
              <w:t>Ванилин(щепотка)</w:t>
            </w:r>
          </w:p>
        </w:tc>
        <w:tc>
          <w:tcPr>
            <w:tcW w:type="dxa" w:w="1728"/>
          </w:tcPr>
          <w:p>
            <w:r>
              <w:t>ингредиент</w:t>
            </w:r>
          </w:p>
        </w:tc>
        <w:tc>
          <w:tcPr>
            <w:tcW w:type="dxa" w:w="1728"/>
          </w:tcPr>
          <w:p>
            <w:r>
              <w:t>1c130e70-026f-4077-8177-aaf5ab3e874d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